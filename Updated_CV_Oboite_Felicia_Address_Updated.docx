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PERSONAL DATA</w:t>
      </w:r>
    </w:p>
    <w:p>
      <w:r>
        <w:t>Name: Oboite Felicia Omonye</w:t>
      </w:r>
    </w:p>
    <w:p>
      <w:r>
        <w:t>Phone Number: +48 730936283</w:t>
      </w:r>
    </w:p>
    <w:p>
      <w:r>
        <w:t>Address: Metalowa 11, 26-600 Radom, Poland</w:t>
      </w:r>
    </w:p>
    <w:p>
      <w:r>
        <w:t>Email: oboitef@gmail.com</w:t>
      </w:r>
    </w:p>
    <w:p>
      <w:r>
        <w:t>Sex: Female</w:t>
      </w:r>
    </w:p>
    <w:p>
      <w:r>
        <w:t>Marital Status: Single</w:t>
      </w:r>
    </w:p>
    <w:p>
      <w:r>
        <w:t>Date of Birth: 21st April, 1989</w:t>
      </w:r>
    </w:p>
    <w:p>
      <w:pPr>
        <w:pStyle w:val="Heading1"/>
      </w:pPr>
      <w:r>
        <w:t>CAREER OBJECTIVE</w:t>
      </w:r>
    </w:p>
    <w:p>
      <w:r>
        <w:t>To contribute with creativity, professionalism, and a drive to continually learn, adapt, and achieve set goals.</w:t>
      </w:r>
    </w:p>
    <w:p>
      <w:pPr>
        <w:pStyle w:val="Heading1"/>
      </w:pPr>
      <w:r>
        <w:t>AIM</w:t>
      </w:r>
    </w:p>
    <w:p>
      <w:r>
        <w:t>To be responsible, efficient, and effective in any duties assigned, while upholding diligence and strategic thinking.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Fiesta Ghana Television CH 329 DSTV</w:t>
      </w:r>
    </w:p>
    <w:p>
      <w:pPr>
        <w:pStyle w:val="ListBullet2"/>
      </w:pPr>
      <w:r>
        <w:t>Selected TV content suitable for airing</w:t>
      </w:r>
    </w:p>
    <w:p>
      <w:pPr>
        <w:pStyle w:val="ListBullet2"/>
      </w:pPr>
      <w:r>
        <w:t>Designed TV logos and advert materials</w:t>
      </w:r>
    </w:p>
    <w:p>
      <w:pPr>
        <w:pStyle w:val="ListBullet"/>
      </w:pPr>
      <w:r>
        <w:t>National Assembly, Abuja</w:t>
      </w:r>
    </w:p>
    <w:p>
      <w:pPr>
        <w:pStyle w:val="ListBullet2"/>
      </w:pPr>
      <w:r>
        <w:t>Message dissemination</w:t>
      </w:r>
    </w:p>
    <w:p>
      <w:pPr>
        <w:pStyle w:val="ListBullet2"/>
      </w:pPr>
      <w:r>
        <w:t>Data entry, record keeping, and administrative tasks</w:t>
      </w:r>
    </w:p>
    <w:p>
      <w:pPr>
        <w:pStyle w:val="ListBullet2"/>
      </w:pPr>
      <w:r>
        <w:t>Organized committee documentation</w:t>
      </w:r>
    </w:p>
    <w:p>
      <w:pPr>
        <w:pStyle w:val="ListBullet"/>
      </w:pPr>
      <w:r>
        <w:t>Glopath and Partners Limited</w:t>
      </w:r>
    </w:p>
    <w:p>
      <w:pPr>
        <w:pStyle w:val="ListBullet2"/>
      </w:pPr>
      <w:r>
        <w:t>Data entry</w:t>
      </w:r>
    </w:p>
    <w:p>
      <w:pPr>
        <w:pStyle w:val="ListBullet2"/>
      </w:pPr>
      <w:r>
        <w:t>Researcher and Interviewer</w:t>
      </w:r>
    </w:p>
    <w:p>
      <w:pPr>
        <w:pStyle w:val="ListBullet"/>
      </w:pPr>
      <w:r>
        <w:t>Preferred Integrated Services, Krakow</w:t>
      </w:r>
    </w:p>
    <w:p>
      <w:pPr>
        <w:pStyle w:val="ListBullet2"/>
      </w:pPr>
      <w:r>
        <w:t>Content manager</w:t>
      </w:r>
    </w:p>
    <w:p>
      <w:pPr>
        <w:pStyle w:val="ListBullet2"/>
      </w:pPr>
      <w:r>
        <w:t>Performed various administrative duties</w:t>
      </w:r>
    </w:p>
    <w:p>
      <w:pPr>
        <w:pStyle w:val="Heading1"/>
      </w:pPr>
      <w:r>
        <w:t>EDUCATIONAL BACKGROUND</w:t>
      </w:r>
    </w:p>
    <w:p>
      <w:pPr>
        <w:pStyle w:val="ListBullet"/>
      </w:pPr>
      <w:r>
        <w:t>2025–2027: Warsaw School of Computer Science, Warsaw, Poland</w:t>
        <w:br/>
        <w:t>Master of Science in Computer Science – Cloud Computing Specialization (In Progress)</w:t>
      </w:r>
    </w:p>
    <w:p>
      <w:pPr>
        <w:pStyle w:val="ListBullet"/>
      </w:pPr>
      <w:r>
        <w:t>2019–2021: University of Abuja, Nigeria</w:t>
        <w:br/>
        <w:t>Postgraduate Diploma in Media Arts</w:t>
      </w:r>
    </w:p>
    <w:p>
      <w:pPr>
        <w:pStyle w:val="ListBullet"/>
      </w:pPr>
      <w:r>
        <w:t>2013–2017: University of Cape Coast, Ghana</w:t>
        <w:br/>
        <w:t>Bachelor of Arts in Communication Studies</w:t>
      </w:r>
    </w:p>
    <w:p>
      <w:pPr>
        <w:pStyle w:val="ListBullet"/>
      </w:pPr>
      <w:r>
        <w:t>2001–2007: Christo Comprehensive College, Benin City</w:t>
        <w:br/>
        <w:t>Senior Secondary Certificate (SSCE)</w:t>
      </w:r>
    </w:p>
    <w:p>
      <w:pPr>
        <w:pStyle w:val="ListBullet"/>
      </w:pPr>
      <w:r>
        <w:t>1993–2000: Staff Nursery and Primary School, Warri, Delta State</w:t>
        <w:br/>
        <w:t>First School Leaving Certificate (FSLC)</w:t>
      </w:r>
    </w:p>
    <w:p>
      <w:pPr>
        <w:pStyle w:val="Heading1"/>
      </w:pPr>
      <w:r>
        <w:t>COMPUTER SKILLS</w:t>
      </w:r>
    </w:p>
    <w:p>
      <w:pPr>
        <w:pStyle w:val="ListBullet"/>
      </w:pPr>
      <w:r>
        <w:t>Microsoft Office Suite (Word, Excel)</w:t>
      </w:r>
    </w:p>
    <w:p>
      <w:pPr>
        <w:pStyle w:val="ListBullet"/>
      </w:pPr>
      <w:r>
        <w:t>Basic Python scripting for automation</w:t>
      </w:r>
    </w:p>
    <w:p>
      <w:pPr>
        <w:pStyle w:val="ListBullet"/>
      </w:pPr>
      <w:r>
        <w:t>Cloud technologies (AWS, Azure)</w:t>
      </w:r>
    </w:p>
    <w:p>
      <w:pPr>
        <w:pStyle w:val="ListBullet"/>
      </w:pPr>
      <w:r>
        <w:t>Version control with Git and GitHub</w:t>
      </w:r>
    </w:p>
    <w:p>
      <w:pPr>
        <w:pStyle w:val="Heading1"/>
      </w:pPr>
      <w:r>
        <w:t>CLOUD COMPUTING SKILLS</w:t>
      </w:r>
    </w:p>
    <w:p>
      <w:pPr>
        <w:pStyle w:val="ListBullet"/>
      </w:pPr>
      <w:r>
        <w:t>Cloud Platforms: AWS, Microsoft Azure (foundational knowledge)</w:t>
      </w:r>
    </w:p>
    <w:p>
      <w:pPr>
        <w:pStyle w:val="ListBullet"/>
      </w:pPr>
      <w:r>
        <w:t>Cloud Concepts: Virtual Machines, Storage, Networking, IAM, Serverless</w:t>
      </w:r>
    </w:p>
    <w:p>
      <w:pPr>
        <w:pStyle w:val="ListBullet"/>
      </w:pPr>
      <w:r>
        <w:t>Tools: Docker (containers), GitHub, Microsoft Azure Portal</w:t>
      </w:r>
    </w:p>
    <w:p>
      <w:pPr>
        <w:pStyle w:val="ListBullet"/>
      </w:pPr>
      <w:r>
        <w:t>Learning Path: Actively studying for Microsoft Azure Fundamentals (AZ-900)</w:t>
      </w:r>
    </w:p>
    <w:p>
      <w:pPr>
        <w:pStyle w:val="ListBullet"/>
      </w:pPr>
      <w:r>
        <w:t>Projects: Deployed and managed basic cloud infrastructure during coursework and personal labs</w:t>
      </w:r>
    </w:p>
    <w:p>
      <w:pPr>
        <w:pStyle w:val="Heading1"/>
      </w:pPr>
      <w:r>
        <w:t>SKILLS AND QUALITIES</w:t>
      </w:r>
    </w:p>
    <w:p>
      <w:pPr>
        <w:pStyle w:val="ListBullet"/>
      </w:pPr>
      <w:r>
        <w:t>Excellent organizational and multitasking skills</w:t>
      </w:r>
    </w:p>
    <w:p>
      <w:pPr>
        <w:pStyle w:val="ListBullet"/>
      </w:pPr>
      <w:r>
        <w:t>Fast learner with the ability to teach others</w:t>
      </w:r>
    </w:p>
    <w:p>
      <w:pPr>
        <w:pStyle w:val="ListBullet"/>
      </w:pPr>
      <w:r>
        <w:t>Strong attention to detail and accuracy</w:t>
      </w:r>
    </w:p>
    <w:p>
      <w:pPr>
        <w:pStyle w:val="ListBullet"/>
      </w:pPr>
      <w:r>
        <w:t>Team player with the ability to work independently and under pressure</w:t>
      </w:r>
    </w:p>
    <w:p>
      <w:pPr>
        <w:pStyle w:val="ListBullet"/>
      </w:pPr>
      <w:r>
        <w:t>Strong communication and interpersonal skills</w:t>
      </w:r>
    </w:p>
    <w:p>
      <w:pPr>
        <w:pStyle w:val="Heading1"/>
      </w:pPr>
      <w:r>
        <w:t>LANGUAGES</w:t>
      </w:r>
    </w:p>
    <w:p>
      <w:pPr>
        <w:pStyle w:val="ListBullet"/>
      </w:pPr>
      <w:r>
        <w:t>English: Speaking – Excellent | Writing – Excellent</w:t>
      </w:r>
    </w:p>
    <w:p>
      <w:pPr>
        <w:pStyle w:val="ListBullet"/>
      </w:pPr>
      <w:r>
        <w:t>Pidgin English: Speaking – Excellent | Writing – Excellent</w:t>
      </w:r>
    </w:p>
    <w:p>
      <w:pPr>
        <w:pStyle w:val="ListBullet"/>
      </w:pPr>
      <w:r>
        <w:t>Polish: Speaking – A1 | Writing – A1</w:t>
      </w:r>
    </w:p>
    <w:p>
      <w:pPr>
        <w:pStyle w:val="Heading1"/>
      </w:pPr>
      <w:r>
        <w:t>PROFESSIONAL CERTIFICATIONS</w:t>
      </w:r>
    </w:p>
    <w:p>
      <w:pPr>
        <w:pStyle w:val="ListBullet"/>
      </w:pPr>
      <w:r>
        <w:t>Google Online Marketing Fundamentals – 2017</w:t>
      </w:r>
    </w:p>
    <w:p>
      <w:pPr>
        <w:pStyle w:val="ListBullet"/>
      </w:pPr>
      <w:r>
        <w:t>Project Management – Skills Edge Consulting, 2018</w:t>
      </w:r>
    </w:p>
    <w:p>
      <w:pPr>
        <w:pStyle w:val="ListBullet"/>
      </w:pPr>
      <w:r>
        <w:t>Customer Service Relations Management – Skills Edge Consulting, 2018</w:t>
      </w:r>
    </w:p>
    <w:p>
      <w:pPr>
        <w:pStyle w:val="ListBullet"/>
      </w:pPr>
      <w:r>
        <w:t>Human Resource Management – Skills Edge Consulting, 2018</w:t>
      </w:r>
    </w:p>
    <w:p>
      <w:pPr>
        <w:pStyle w:val="Heading1"/>
      </w:pPr>
      <w:r>
        <w:t>NYSC</w:t>
      </w:r>
    </w:p>
    <w:p>
      <w:r>
        <w:t>National Assembly, Abuja - 2018</w:t>
      </w:r>
    </w:p>
    <w:p>
      <w:pPr>
        <w:pStyle w:val="Heading1"/>
      </w:pPr>
      <w:r>
        <w:t>REFEREES</w:t>
      </w:r>
    </w:p>
    <w:p>
      <w:r>
        <w:t>Available 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